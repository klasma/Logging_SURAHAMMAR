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24222-2023 i Surahammars kommun</w:t>
      </w:r>
    </w:p>
    <w:p>
      <w:r>
        <w:t>Detta dokument behandlar höga naturvärden i avverkningsamälan A 24222-2023 i Surahammars kommun. Denna avverkningsanmälan inkom 2023-06-02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blodticka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4222-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6620925, E 561107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