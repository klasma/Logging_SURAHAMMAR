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22024-2020 i Surahammars kommun</w:t>
      </w:r>
    </w:p>
    <w:p>
      <w:r>
        <w:t>Detta dokument behandlar höga naturvärden i avverkningsamälan A 22024-2020 i Surahammars kommun. Denna avverkningsanmälan inkom 2020-05-08 och omfattar 19,1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hängticka (VU), knärot (VU, §8), rynkskinn (VU), vågticka (VU), garnlav (NT), granticka (NT), gropticka (NT), tallticka (NT), ullticka (NT), blomkålssvamp (S), brandticka (S), gullgröppa (S),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22024-2020.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6622039, E 568787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22024-2020.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6622039, E 568787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