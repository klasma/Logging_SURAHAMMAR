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10224-2019 i Surahammars kommun</w:t>
      </w:r>
    </w:p>
    <w:p>
      <w:r>
        <w:t>Detta dokument behandlar höga naturvärden i avverkningsamälan A 10224-2019 i Surahammars kommun. Denna avverkningsanmälan inkom 2019-02-14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gråtrut (VU, §4), knärot (VU, §8), vågticka (VU), drillsnäppa (NT, §4), gropticka (NT), motaggsvamp (NT), persiljespindling (NT), blomkålssvamp (S), bronshjon (S) och gulnål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0224-2019.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6622717, E 555997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Knärot (VU, §8)</w:t>
      </w:r>
    </w:p>
    <w:p>
      <w:pPr>
        <w:pStyle w:val="ListBullet"/>
      </w:pPr>
      <w:r>
        <w:t>Drillsnäppa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7648"/>
            <wp:docPr id="2" name="Picture 2"/>
            <wp:cNvGraphicFramePr>
              <a:graphicFrameLocks noChangeAspect="1"/>
            </wp:cNvGraphicFramePr>
            <a:graphic>
              <a:graphicData uri="http://schemas.openxmlformats.org/drawingml/2006/picture">
                <pic:pic>
                  <pic:nvPicPr>
                    <pic:cNvPr id="0" name="A 10224-2019.png"/>
                    <pic:cNvPicPr/>
                  </pic:nvPicPr>
                  <pic:blipFill>
                    <a:blip r:embed="rId17"/>
                    <a:stretch>
                      <a:fillRect/>
                    </a:stretch>
                  </pic:blipFill>
                  <pic:spPr>
                    <a:xfrm>
                      <a:off x="0" y="0"/>
                      <a:ext cx="5486400" cy="62276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6622717, E 555997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