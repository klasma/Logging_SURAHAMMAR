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48349-2022 i Surahammars kommun</w:t>
      </w:r>
    </w:p>
    <w:p>
      <w:r>
        <w:t>Detta dokument behandlar höga naturvärden i avverkningsamälan A 48349-2022 i Surahammars kommun. Denna avverkningsanmälan inkom 2022-10-24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knärot (VU, §8), grantaggsvamp (NT), motaggsvamp (NT), spillkråka (NT, §4), tallticka (NT), talltita (NT, §4), vedtrappmossa (NT), blomkålssvamp (S), bollvitmossa (S), bronshjon (S), mindre märgborre (S), vedticka (S), vågbandad barkbock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060"/>
            <wp:docPr id="1" name="Picture 1"/>
            <wp:cNvGraphicFramePr>
              <a:graphicFrameLocks noChangeAspect="1"/>
            </wp:cNvGraphicFramePr>
            <a:graphic>
              <a:graphicData uri="http://schemas.openxmlformats.org/drawingml/2006/picture">
                <pic:pic>
                  <pic:nvPicPr>
                    <pic:cNvPr id="0" name="A 48349-2022.png"/>
                    <pic:cNvPicPr/>
                  </pic:nvPicPr>
                  <pic:blipFill>
                    <a:blip r:embed="rId16"/>
                    <a:stretch>
                      <a:fillRect/>
                    </a:stretch>
                  </pic:blipFill>
                  <pic:spPr>
                    <a:xfrm>
                      <a:off x="0" y="0"/>
                      <a:ext cx="5486400" cy="395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6622550, E 556372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Revlummer (§9)</w:t>
      </w:r>
    </w:p>
    <w:p>
      <w:r>
        <w:t>I det avverkningsanmälda området finns 23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65772"/>
            <wp:docPr id="2" name="Picture 2"/>
            <wp:cNvGraphicFramePr>
              <a:graphicFrameLocks noChangeAspect="1"/>
            </wp:cNvGraphicFramePr>
            <a:graphic>
              <a:graphicData uri="http://schemas.openxmlformats.org/drawingml/2006/picture">
                <pic:pic>
                  <pic:nvPicPr>
                    <pic:cNvPr id="0" name="A 48349-2022.png"/>
                    <pic:cNvPicPr/>
                  </pic:nvPicPr>
                  <pic:blipFill>
                    <a:blip r:embed="rId17"/>
                    <a:stretch>
                      <a:fillRect/>
                    </a:stretch>
                  </pic:blipFill>
                  <pic:spPr>
                    <a:xfrm>
                      <a:off x="0" y="0"/>
                      <a:ext cx="5486400" cy="466577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6622550, E 556372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