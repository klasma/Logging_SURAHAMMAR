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21236-2021 i Surahammars kommun</w:t>
      </w:r>
    </w:p>
    <w:p>
      <w:r>
        <w:t>Detta dokument behandlar höga naturvärden i avverkningsamälan A 21236-2021 i Surahammars kommun. Denna avverkningsanmälan inkom 2021-04-28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bombmurkla (VU, §8), skogshare (NT), talltita (NT, §4), fjällig taggsvamp s.str. (S), grönpyrola (S), tibast (S), vårärt (S), fläcknycklar (§8), blåsippa (§9), lopplummer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21236-2021.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6632662, E 559066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Talltita (NT, §4)</w:t>
      </w:r>
    </w:p>
    <w:p>
      <w:pPr>
        <w:pStyle w:val="ListBullet"/>
      </w:pPr>
      <w:r>
        <w:t>Fläcknycklar (§8)</w:t>
      </w:r>
    </w:p>
    <w:p>
      <w:pPr>
        <w:pStyle w:val="ListBullet"/>
      </w:pPr>
      <w:r>
        <w:t>Blåsippa (§9)</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