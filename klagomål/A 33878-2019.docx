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33878-2019 i Surahammars kommun</w:t>
      </w:r>
    </w:p>
    <w:p>
      <w:r>
        <w:t>Detta dokument behandlar höga naturvärden i avverkningsamälan A 33878-2019 i Surahammars kommun. Denna avverkningsanmälan inkom 2019-07-07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sotnätfjäril (NT), spillkråka (NT, §4), bollvitmossa (S), kornig nållav (S), stubbspretmossa (S), svart trolldruva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878-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6624048, E 569373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