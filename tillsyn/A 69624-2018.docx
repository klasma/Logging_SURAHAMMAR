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69624-2018 i Surahammars kommun</w:t>
      </w:r>
    </w:p>
    <w:p>
      <w:r>
        <w:t>Detta dokument behandlar höga naturvärden i avverkningsamälan A 69624-2018 i Surahammars kommun. Denna avverkningsanmälan inkom 2018-12-13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ryl (EN), knärot (VU, §8), vågticka (VU), tallticka (NT), vintertagging (NT), brandticka (S) och jättesvampmal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69624-2018.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6633321, E 562802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61507"/>
            <wp:docPr id="2" name="Picture 2"/>
            <wp:cNvGraphicFramePr>
              <a:graphicFrameLocks noChangeAspect="1"/>
            </wp:cNvGraphicFramePr>
            <a:graphic>
              <a:graphicData uri="http://schemas.openxmlformats.org/drawingml/2006/picture">
                <pic:pic>
                  <pic:nvPicPr>
                    <pic:cNvPr id="0" name="A 69624-2018.png"/>
                    <pic:cNvPicPr/>
                  </pic:nvPicPr>
                  <pic:blipFill>
                    <a:blip r:embed="rId17"/>
                    <a:stretch>
                      <a:fillRect/>
                    </a:stretch>
                  </pic:blipFill>
                  <pic:spPr>
                    <a:xfrm>
                      <a:off x="0" y="0"/>
                      <a:ext cx="5486400" cy="70615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6633321, E 562802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