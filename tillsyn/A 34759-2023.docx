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34759-2023 i Surahammars kommun</w:t>
      </w:r>
    </w:p>
    <w:p>
      <w:r>
        <w:t>Detta dokument behandlar höga naturvärden i avverkningsamälan A 34759-2023 i Surahammars kommun. Denna avverkningsanmälan inkom 2023-08-01 och omfattar 38,3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grantaggsvamp (NT), motaggsvamp (NT), skogshare (NT), grönpyrola (S), mindre märgborre (S), plattlummer (S, §9),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4759-2023.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6628341, E 558284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