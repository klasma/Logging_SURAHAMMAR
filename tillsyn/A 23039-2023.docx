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23039-2023 i Surahammars kommun</w:t>
      </w:r>
    </w:p>
    <w:p>
      <w:r>
        <w:t>Detta dokument behandlar höga naturvärden i avverkningsamälan A 23039-2023 i Surahammars kommun. Denna avverkningsanmälan inkom 2023-05-28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grönpyrola (S), plattlummer (S, §9), åkergroda (§4a), fläcknycklar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23039-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6622718, E 561137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Plattlummer (S, §9)</w:t>
      </w:r>
    </w:p>
    <w:p>
      <w:pPr>
        <w:pStyle w:val="ListBullet"/>
      </w:pPr>
      <w:r>
        <w:t>Åkergroda (§4a)</w:t>
      </w:r>
    </w:p>
    <w:p>
      <w:pPr>
        <w:pStyle w:val="ListBullet"/>
      </w:pPr>
      <w:r>
        <w:t>Fläcknycklar (§8)</w:t>
      </w:r>
    </w:p>
    <w:p>
      <w:pPr>
        <w:pStyle w:val="ListBullet"/>
      </w:pPr>
      <w:r>
        <w:t>Mattlummer (§9)</w:t>
      </w:r>
    </w:p>
    <w:p>
      <w:pPr>
        <w:pStyle w:val="ListBullet"/>
      </w:pPr>
      <w:r>
        <w:t>Revlummer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12513"/>
            <wp:docPr id="2" name="Picture 2"/>
            <wp:cNvGraphicFramePr>
              <a:graphicFrameLocks noChangeAspect="1"/>
            </wp:cNvGraphicFramePr>
            <a:graphic>
              <a:graphicData uri="http://schemas.openxmlformats.org/drawingml/2006/picture">
                <pic:pic>
                  <pic:nvPicPr>
                    <pic:cNvPr id="0" name="A 23039-2023.png"/>
                    <pic:cNvPicPr/>
                  </pic:nvPicPr>
                  <pic:blipFill>
                    <a:blip r:embed="rId17"/>
                    <a:stretch>
                      <a:fillRect/>
                    </a:stretch>
                  </pic:blipFill>
                  <pic:spPr>
                    <a:xfrm>
                      <a:off x="0" y="0"/>
                      <a:ext cx="5486400" cy="421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6622718, E 561137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