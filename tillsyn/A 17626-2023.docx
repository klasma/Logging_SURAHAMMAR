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17626-2023 i Surahammars kommun</w:t>
      </w:r>
    </w:p>
    <w:p>
      <w:r>
        <w:t>Detta dokument behandlar höga naturvärden i avverkningsamälan A 17626-2023 i Surahammars kommun. Denna avverkningsanmälan inkom 2023-04-20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granticka (NT), gropticka (NT), ullticka (NT), blomkålssvamp (S), grönpyrola (S), gullgröppa (S), kamjordstjärna (S), stubbspretmossa (S), trådticka (S), vedticka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17626-2023.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6626744, E 569590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2" name="Picture 2"/>
            <wp:cNvGraphicFramePr>
              <a:graphicFrameLocks noChangeAspect="1"/>
            </wp:cNvGraphicFramePr>
            <a:graphic>
              <a:graphicData uri="http://schemas.openxmlformats.org/drawingml/2006/picture">
                <pic:pic>
                  <pic:nvPicPr>
                    <pic:cNvPr id="0" name="A 17626-2023.png"/>
                    <pic:cNvPicPr/>
                  </pic:nvPicPr>
                  <pic:blipFill>
                    <a:blip r:embed="rId17"/>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6626744, E 569590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